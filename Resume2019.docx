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rtl w:val="0"/>
        </w:rPr>
        <w:t xml:space="preserve">Kevin Zheng </w:t>
      </w:r>
    </w:p>
    <w:p>
      <w:pPr>
        <w:ind w:left="360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    </w:t>
      </w:r>
      <w:r>
        <w:rPr>
          <w:rFonts w:ascii="Times New Roman" w:hAnsi="Times New Roman" w:eastAsia="Times New Roman" w:cs="Times New Roman"/>
          <w:rtl w:val="0"/>
        </w:rPr>
        <w:t>2009 Greene St Apt 515</w:t>
      </w:r>
    </w:p>
    <w:p>
      <w:pPr>
        <w:spacing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                     Columbia, SC 29205</w:t>
      </w:r>
    </w:p>
    <w:p>
      <w:pPr>
        <w:ind w:left="720" w:firstLine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843-503-0028 / </w:t>
      </w:r>
      <w:r>
        <w:fldChar w:fldCharType="begin"/>
      </w:r>
      <w:r>
        <w:instrText xml:space="preserve"> HYPERLINK "mailto:42kevinzheng@gmail.com"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1"/>
          <w:szCs w:val="21"/>
          <w:u w:val="single"/>
          <w:rtl w:val="0"/>
        </w:rPr>
        <w:t>42kevinzheng@gmail.com</w:t>
      </w:r>
      <w:r>
        <w:rPr>
          <w:rFonts w:ascii="Times New Roman" w:hAnsi="Times New Roman" w:eastAsia="Times New Roman" w:cs="Times New Roman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rtl w:val="0"/>
        </w:rPr>
        <w:t xml:space="preserve"> / </w:t>
      </w:r>
      <w:r>
        <w:fldChar w:fldCharType="begin"/>
      </w:r>
      <w:r>
        <w:instrText xml:space="preserve"> HYPERLINK "http://www.github.com/42kevinzheng"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www.GitHub.com/42kevinzheng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rtl w:val="0"/>
        </w:rPr>
        <w:t xml:space="preserve">  </w:t>
      </w:r>
    </w:p>
    <w:p>
      <w:pPr>
        <w:ind w:left="720" w:firstLine="0"/>
        <w:jc w:val="center"/>
      </w:pPr>
    </w:p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Education</w:t>
      </w:r>
    </w:p>
    <w:p>
      <w:r>
        <w:rPr>
          <w:b/>
          <w:rtl w:val="0"/>
        </w:rPr>
        <w:t>University of South Carolina - Columbia, SC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rtl w:val="0"/>
        </w:rPr>
        <w:tab/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B.S. Computer Science</w:t>
      </w:r>
      <w:r>
        <w:rPr>
          <w:rFonts w:ascii="Times New Roman" w:hAnsi="Times New Roman" w:eastAsia="Times New Roman" w:cs="Times New Roman"/>
          <w:rtl w:val="0"/>
        </w:rPr>
        <w:t>: June 2020</w:t>
      </w:r>
    </w:p>
    <w:p>
      <w:pPr>
        <w:rPr>
          <w:rFonts w:ascii="Times New Roman" w:hAnsi="Times New Roman" w:eastAsia="Times New Roman" w:cs="Times New Roman"/>
        </w:rPr>
      </w:pPr>
      <w:r>
        <w:rPr>
          <w:b/>
          <w:sz w:val="20"/>
          <w:szCs w:val="20"/>
          <w:highlight w:val="white"/>
          <w:rtl w:val="0"/>
        </w:rPr>
        <w:t xml:space="preserve">Cumulative </w:t>
      </w:r>
      <w:r>
        <w:rPr>
          <w:rFonts w:ascii="Times New Roman" w:hAnsi="Times New Roman" w:eastAsia="Times New Roman" w:cs="Times New Roman"/>
          <w:b/>
          <w:rtl w:val="0"/>
        </w:rPr>
        <w:t>GPA:</w:t>
      </w:r>
      <w:r>
        <w:rPr>
          <w:rFonts w:ascii="Times New Roman" w:hAnsi="Times New Roman" w:eastAsia="Times New Roman" w:cs="Times New Roman"/>
          <w:rtl w:val="0"/>
        </w:rPr>
        <w:t xml:space="preserve"> 3.</w:t>
      </w:r>
      <w:r>
        <w:rPr>
          <w:rFonts w:ascii="Times New Roman" w:hAnsi="Times New Roman" w:eastAsia="Times New Roman" w:cs="Times New Roman"/>
          <w:rtl w:val="0"/>
          <w:lang w:val="en-US"/>
        </w:rPr>
        <w:t>7</w:t>
      </w:r>
      <w:r>
        <w:rPr>
          <w:rFonts w:ascii="Times New Roman" w:hAnsi="Times New Roman" w:eastAsia="Times New Roman" w:cs="Times New Roman"/>
          <w:rtl w:val="0"/>
        </w:rPr>
        <w:t>/4.00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Major GPA:</w:t>
      </w:r>
      <w:r>
        <w:rPr>
          <w:rFonts w:ascii="Times New Roman" w:hAnsi="Times New Roman" w:eastAsia="Times New Roman" w:cs="Times New Roman"/>
          <w:rtl w:val="0"/>
        </w:rPr>
        <w:t xml:space="preserve"> 3.</w:t>
      </w:r>
      <w:r>
        <w:rPr>
          <w:rFonts w:ascii="Times New Roman" w:hAnsi="Times New Roman" w:eastAsia="Times New Roman" w:cs="Times New Roman"/>
          <w:rtl w:val="0"/>
          <w:lang w:val="en-US"/>
        </w:rPr>
        <w:t>8</w:t>
      </w:r>
      <w:r>
        <w:rPr>
          <w:rFonts w:ascii="Times New Roman" w:hAnsi="Times New Roman" w:eastAsia="Times New Roman" w:cs="Times New Roman"/>
          <w:rtl w:val="0"/>
        </w:rPr>
        <w:t xml:space="preserve"> / 4.00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Extracurriculars: </w:t>
      </w:r>
      <w:r>
        <w:rPr>
          <w:rFonts w:ascii="Times New Roman" w:hAnsi="Times New Roman" w:eastAsia="Times New Roman" w:cs="Times New Roman"/>
          <w:rtl w:val="0"/>
        </w:rPr>
        <w:t xml:space="preserve">Association for Computing Machinery (ACM), Carolina Gamers Club, Cyber Security Club, Institute of Electrical and Electronics Engineers (IEEE)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Honors</w:t>
      </w:r>
      <w:r>
        <w:rPr>
          <w:rFonts w:ascii="Times New Roman" w:hAnsi="Times New Roman" w:eastAsia="Times New Roman" w:cs="Times New Roman"/>
          <w:rtl w:val="0"/>
        </w:rPr>
        <w:t xml:space="preserve">: Dean's List Recipient, LIFE Scholarship, LIFE Enhancement Scholarship, Garner Scholars  </w:t>
      </w:r>
    </w:p>
    <w:p/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Skills and Interest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Android App Development: </w:t>
      </w:r>
      <w:r>
        <w:rPr>
          <w:rFonts w:ascii="Times New Roman" w:hAnsi="Times New Roman" w:eastAsia="Times New Roman" w:cs="Times New Roman"/>
          <w:rtl w:val="0"/>
        </w:rPr>
        <w:t xml:space="preserve">proficient in creating Android Apps using Android Studios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Computer Languages:</w:t>
      </w:r>
      <w:r>
        <w:rPr>
          <w:rFonts w:ascii="Times New Roman" w:hAnsi="Times New Roman" w:eastAsia="Times New Roman" w:cs="Times New Roman"/>
          <w:rtl w:val="0"/>
        </w:rPr>
        <w:t xml:space="preserve"> Java, JavaScript, C++, Python, MySQL, R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Tools/Libraries:</w:t>
      </w:r>
      <w:r>
        <w:rPr>
          <w:rFonts w:ascii="Times New Roman" w:hAnsi="Times New Roman" w:eastAsia="Times New Roman" w:cs="Times New Roman"/>
          <w:rtl w:val="0"/>
        </w:rPr>
        <w:t xml:space="preserve"> Django framework familiarity, Google App Engine, Angular, Dart, D3, NLTK 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Computing Platforms: </w:t>
      </w:r>
      <w:r>
        <w:rPr>
          <w:rFonts w:ascii="Times New Roman" w:hAnsi="Times New Roman" w:eastAsia="Times New Roman" w:cs="Times New Roman"/>
          <w:rtl w:val="0"/>
        </w:rPr>
        <w:t>Arduino, Unix/Linux, Raspberry Pi, Windows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Languages:</w:t>
      </w:r>
      <w:r>
        <w:rPr>
          <w:rFonts w:ascii="Times New Roman" w:hAnsi="Times New Roman" w:eastAsia="Times New Roman" w:cs="Times New Roman"/>
          <w:rtl w:val="0"/>
        </w:rPr>
        <w:t xml:space="preserve"> Two years studying Mandarin Chinese</w:t>
      </w:r>
    </w:p>
    <w:p/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Volunteering</w:t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January 2015 - April 2016: F.I.R.S.T. Robotics Field Volunteer - Myrtle Beach, SC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Setup and organized the playing field after each round in the competition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Assist people by giving directions and informing them on the competition</w:t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August 2014 - May 2016: High School Green recycle Club - Myrtle Beach, SC</w:t>
      </w: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Assisted the school in maintaining and improving recycling process by organizing paper, plastic, and cardboard into their correct recycle containers</w:t>
      </w:r>
      <w:bookmarkStart w:id="0" w:name="_GoBack"/>
      <w:bookmarkEnd w:id="0"/>
    </w:p>
    <w:p>
      <w:pPr>
        <w:ind w:left="0" w:firstLine="0"/>
        <w:rPr>
          <w:rFonts w:ascii="Times New Roman" w:hAnsi="Times New Roman" w:eastAsia="Times New Roman" w:cs="Times New Roman"/>
        </w:rPr>
      </w:pPr>
    </w:p>
    <w:p>
      <w:pPr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Projects</w:t>
      </w:r>
    </w:p>
    <w:p>
      <w:pPr>
        <w:ind w:left="0" w:firstLine="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June 2016:  Social Media Android App </w:t>
      </w: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u w:val="none"/>
        </w:rPr>
      </w:pPr>
      <w:r>
        <w:rPr>
          <w:rFonts w:ascii="Times New Roman" w:hAnsi="Times New Roman" w:eastAsia="Times New Roman" w:cs="Times New Roman"/>
          <w:rtl w:val="0"/>
        </w:rPr>
        <w:t>Post comments and pictures, Delete comments and pictures, Login requirements</w:t>
      </w: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u w:val="none"/>
        </w:rPr>
      </w:pPr>
      <w:r>
        <w:rPr>
          <w:rFonts w:ascii="Times New Roman" w:hAnsi="Times New Roman" w:eastAsia="Times New Roman" w:cs="Times New Roman"/>
          <w:rtl w:val="0"/>
        </w:rPr>
        <w:t xml:space="preserve">Implemented with Google Cloud Functions: Firebase Database, Firebase Authentication, Firebase Cloud Storage.  </w:t>
      </w:r>
    </w:p>
    <w:p>
      <w:pPr>
        <w:ind w:left="0" w:firstLine="0"/>
        <w:rPr>
          <w:rFonts w:ascii="Times New Roman" w:hAnsi="Times New Roman" w:eastAsia="Times New Roman" w:cs="Times New Roman"/>
        </w:rPr>
      </w:pPr>
    </w:p>
    <w:p>
      <w:pPr>
        <w:ind w:left="0" w:firstLine="0"/>
        <w:rPr>
          <w:b/>
          <w:sz w:val="26"/>
          <w:szCs w:val="26"/>
        </w:rPr>
      </w:pPr>
    </w:p>
    <w:p>
      <w:pPr>
        <w:ind w:left="0" w:firstLine="0"/>
        <w:rPr>
          <w:b/>
          <w:sz w:val="26"/>
          <w:szCs w:val="26"/>
        </w:rPr>
      </w:pPr>
    </w:p>
    <w:p>
      <w:pPr>
        <w:ind w:left="0" w:firstLine="0"/>
        <w:rPr>
          <w:b/>
          <w:sz w:val="26"/>
          <w:szCs w:val="26"/>
        </w:rPr>
      </w:pPr>
    </w:p>
    <w:p>
      <w:pPr>
        <w:ind w:left="0" w:firstLine="0"/>
        <w:rPr>
          <w:b/>
          <w:sz w:val="26"/>
          <w:szCs w:val="26"/>
        </w:rPr>
      </w:pP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67B54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2019-05-14T17:39:28Z</dcterms:created>
  <dc:creator>Kevin</dc:creator>
  <cp:lastModifiedBy>Kevin</cp:lastModifiedBy>
  <dcterms:modified xsi:type="dcterms:W3CDTF">2019-05-14T17:39:59Z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